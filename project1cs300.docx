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49E0" w14:textId="3ACB6421" w:rsidR="00E00E63" w:rsidRPr="00A57B41" w:rsidRDefault="00E00E63">
      <w:pPr>
        <w:rPr>
          <w:rFonts w:ascii="Calibri" w:hAnsi="Calibri" w:cs="Calibri"/>
        </w:rPr>
      </w:pPr>
      <w:r>
        <w:t xml:space="preserve"> M</w:t>
      </w:r>
      <w:r w:rsidRPr="00A57B41">
        <w:rPr>
          <w:rFonts w:ascii="Calibri" w:hAnsi="Calibri" w:cs="Calibri"/>
        </w:rPr>
        <w:t>aggie Dixon</w:t>
      </w:r>
    </w:p>
    <w:p w14:paraId="7C359915" w14:textId="4B0BF3FB" w:rsidR="00E00E63" w:rsidRPr="00A57B41" w:rsidRDefault="00E00E63">
      <w:pPr>
        <w:rPr>
          <w:rFonts w:ascii="Calibri" w:hAnsi="Calibri" w:cs="Calibri"/>
        </w:rPr>
      </w:pPr>
      <w:r w:rsidRPr="00A57B41">
        <w:rPr>
          <w:rFonts w:ascii="Calibri" w:hAnsi="Calibri" w:cs="Calibri"/>
        </w:rPr>
        <w:t>6-2 Project 1</w:t>
      </w:r>
      <w:r w:rsidRPr="00A57B41">
        <w:rPr>
          <w:rFonts w:ascii="Calibri" w:hAnsi="Calibri" w:cs="Calibri"/>
        </w:rPr>
        <w:tab/>
      </w:r>
      <w:r w:rsidRPr="00A57B41">
        <w:rPr>
          <w:rFonts w:ascii="Calibri" w:hAnsi="Calibri" w:cs="Calibri"/>
        </w:rPr>
        <w:tab/>
      </w:r>
      <w:r w:rsidRPr="00A57B41">
        <w:rPr>
          <w:rFonts w:ascii="Calibri" w:hAnsi="Calibri" w:cs="Calibri"/>
        </w:rPr>
        <w:tab/>
      </w:r>
    </w:p>
    <w:tbl>
      <w:tblPr>
        <w:tblpPr w:leftFromText="180" w:rightFromText="180" w:vertAnchor="page" w:horzAnchor="margin" w:tblpY="343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615"/>
        <w:gridCol w:w="2172"/>
        <w:gridCol w:w="2895"/>
      </w:tblGrid>
      <w:tr w:rsidR="00CA1B77" w:rsidRPr="00E00E63" w14:paraId="79D8C144" w14:textId="77777777" w:rsidTr="00A57B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F20F11" w14:textId="77777777" w:rsidR="00CA1B77" w:rsidRPr="00E00E63" w:rsidRDefault="00CA1B77" w:rsidP="00A57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E00E6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Action</w:t>
            </w:r>
            <w:r w:rsidRPr="00A57B4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3638F3D7" w14:textId="77777777" w:rsidR="00CA1B77" w:rsidRPr="00E00E63" w:rsidRDefault="00CA1B77" w:rsidP="00A57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57B4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  </w:t>
            </w:r>
            <w:r w:rsidRPr="00E00E6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List (Vector)</w:t>
            </w:r>
          </w:p>
        </w:tc>
        <w:tc>
          <w:tcPr>
            <w:tcW w:w="0" w:type="auto"/>
            <w:vAlign w:val="center"/>
            <w:hideMark/>
          </w:tcPr>
          <w:p w14:paraId="41EF51D4" w14:textId="77777777" w:rsidR="00CA1B77" w:rsidRPr="00E00E63" w:rsidRDefault="00CA1B77" w:rsidP="00A57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E00E6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Quick Lookup (Hash Table)</w:t>
            </w:r>
          </w:p>
        </w:tc>
        <w:tc>
          <w:tcPr>
            <w:tcW w:w="0" w:type="auto"/>
            <w:vAlign w:val="center"/>
            <w:hideMark/>
          </w:tcPr>
          <w:p w14:paraId="1522F9E0" w14:textId="77777777" w:rsidR="00CA1B77" w:rsidRPr="00E00E63" w:rsidRDefault="00CA1B77" w:rsidP="00A57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E00E6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Organized Tree (Binary Search Tree)</w:t>
            </w:r>
          </w:p>
        </w:tc>
      </w:tr>
      <w:tr w:rsidR="00CA1B77" w:rsidRPr="00E00E63" w14:paraId="02804BC5" w14:textId="77777777" w:rsidTr="00A57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B4511" w14:textId="77777777" w:rsidR="00CA1B77" w:rsidRPr="00E00E63" w:rsidRDefault="00CA1B77" w:rsidP="00A57B4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00E63">
              <w:rPr>
                <w:rFonts w:ascii="Calibri" w:eastAsia="Times New Roman" w:hAnsi="Calibri" w:cs="Calibri"/>
                <w:sz w:val="24"/>
                <w:szCs w:val="24"/>
              </w:rPr>
              <w:t>Load Courses from File</w:t>
            </w:r>
          </w:p>
        </w:tc>
        <w:tc>
          <w:tcPr>
            <w:tcW w:w="0" w:type="auto"/>
            <w:vAlign w:val="center"/>
            <w:hideMark/>
          </w:tcPr>
          <w:p w14:paraId="13155E4B" w14:textId="77777777" w:rsidR="00CA1B77" w:rsidRPr="00E00E63" w:rsidRDefault="00CA1B77" w:rsidP="00A57B4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7B41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Pr="00E00E63">
              <w:rPr>
                <w:rFonts w:ascii="Calibri" w:eastAsia="Times New Roman" w:hAnsi="Calibri" w:cs="Calibri"/>
                <w:sz w:val="24"/>
                <w:szCs w:val="24"/>
              </w:rPr>
              <w:t>Slow (O(n))</w:t>
            </w:r>
          </w:p>
        </w:tc>
        <w:tc>
          <w:tcPr>
            <w:tcW w:w="0" w:type="auto"/>
            <w:vAlign w:val="center"/>
            <w:hideMark/>
          </w:tcPr>
          <w:p w14:paraId="35CF10CE" w14:textId="77777777" w:rsidR="00CA1B77" w:rsidRPr="00E00E63" w:rsidRDefault="00CA1B77" w:rsidP="00A57B4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00E63">
              <w:rPr>
                <w:rFonts w:ascii="Calibri" w:eastAsia="Times New Roman" w:hAnsi="Calibri" w:cs="Calibri"/>
                <w:sz w:val="24"/>
                <w:szCs w:val="24"/>
              </w:rPr>
              <w:t>Slow (O(n))</w:t>
            </w:r>
          </w:p>
        </w:tc>
        <w:tc>
          <w:tcPr>
            <w:tcW w:w="0" w:type="auto"/>
            <w:vAlign w:val="center"/>
            <w:hideMark/>
          </w:tcPr>
          <w:p w14:paraId="63C47318" w14:textId="77777777" w:rsidR="00CA1B77" w:rsidRPr="00E00E63" w:rsidRDefault="00CA1B77" w:rsidP="00A57B4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00E63">
              <w:rPr>
                <w:rFonts w:ascii="Calibri" w:eastAsia="Times New Roman" w:hAnsi="Calibri" w:cs="Calibri"/>
                <w:sz w:val="24"/>
                <w:szCs w:val="24"/>
              </w:rPr>
              <w:t>Slow (O(n))</w:t>
            </w:r>
          </w:p>
        </w:tc>
      </w:tr>
      <w:tr w:rsidR="00CA1B77" w:rsidRPr="00E00E63" w14:paraId="3E0AC117" w14:textId="77777777" w:rsidTr="00A57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77533" w14:textId="77777777" w:rsidR="00CA1B77" w:rsidRPr="00E00E63" w:rsidRDefault="00CA1B77" w:rsidP="00A57B4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00E63">
              <w:rPr>
                <w:rFonts w:ascii="Calibri" w:eastAsia="Times New Roman" w:hAnsi="Calibri" w:cs="Calibri"/>
                <w:sz w:val="24"/>
                <w:szCs w:val="24"/>
              </w:rPr>
              <w:t>Find a Course by Number</w:t>
            </w:r>
          </w:p>
        </w:tc>
        <w:tc>
          <w:tcPr>
            <w:tcW w:w="0" w:type="auto"/>
            <w:vAlign w:val="center"/>
            <w:hideMark/>
          </w:tcPr>
          <w:p w14:paraId="6087D495" w14:textId="77777777" w:rsidR="00CA1B77" w:rsidRPr="00E00E63" w:rsidRDefault="00CA1B77" w:rsidP="00A57B4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7B41">
              <w:rPr>
                <w:rFonts w:ascii="Calibri" w:eastAsia="Times New Roman" w:hAnsi="Calibri" w:cs="Calibri"/>
                <w:sz w:val="24"/>
                <w:szCs w:val="24"/>
              </w:rPr>
              <w:t xml:space="preserve">  </w:t>
            </w:r>
            <w:r w:rsidRPr="00E00E63">
              <w:rPr>
                <w:rFonts w:ascii="Calibri" w:eastAsia="Times New Roman" w:hAnsi="Calibri" w:cs="Calibri"/>
                <w:sz w:val="24"/>
                <w:szCs w:val="24"/>
              </w:rPr>
              <w:t xml:space="preserve">Very Slow </w:t>
            </w:r>
            <w:r w:rsidRPr="00A57B41">
              <w:rPr>
                <w:rFonts w:ascii="Calibri" w:eastAsia="Times New Roman" w:hAnsi="Calibri" w:cs="Calibri"/>
                <w:sz w:val="24"/>
                <w:szCs w:val="24"/>
              </w:rPr>
              <w:t xml:space="preserve">   </w:t>
            </w:r>
            <w:r w:rsidRPr="00E00E63">
              <w:rPr>
                <w:rFonts w:ascii="Calibri" w:eastAsia="Times New Roman" w:hAnsi="Calibri" w:cs="Calibri"/>
                <w:sz w:val="24"/>
                <w:szCs w:val="24"/>
              </w:rPr>
              <w:t>(O(n))</w:t>
            </w:r>
          </w:p>
        </w:tc>
        <w:tc>
          <w:tcPr>
            <w:tcW w:w="0" w:type="auto"/>
            <w:vAlign w:val="center"/>
            <w:hideMark/>
          </w:tcPr>
          <w:p w14:paraId="55F34BAB" w14:textId="77777777" w:rsidR="00CA1B77" w:rsidRPr="00E00E63" w:rsidRDefault="00CA1B77" w:rsidP="00A57B4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00E63">
              <w:rPr>
                <w:rFonts w:ascii="Calibri" w:eastAsia="Times New Roman" w:hAnsi="Calibri" w:cs="Calibri"/>
                <w:sz w:val="24"/>
                <w:szCs w:val="24"/>
              </w:rPr>
              <w:t>Super Fast (O(1))</w:t>
            </w:r>
          </w:p>
        </w:tc>
        <w:tc>
          <w:tcPr>
            <w:tcW w:w="0" w:type="auto"/>
            <w:vAlign w:val="center"/>
            <w:hideMark/>
          </w:tcPr>
          <w:p w14:paraId="71AABC67" w14:textId="77777777" w:rsidR="00CA1B77" w:rsidRPr="00E00E63" w:rsidRDefault="00CA1B77" w:rsidP="00A57B4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00E63">
              <w:rPr>
                <w:rFonts w:ascii="Calibri" w:eastAsia="Times New Roman" w:hAnsi="Calibri" w:cs="Calibri"/>
                <w:sz w:val="24"/>
                <w:szCs w:val="24"/>
              </w:rPr>
              <w:t>Fast (O(log n))</w:t>
            </w:r>
          </w:p>
        </w:tc>
      </w:tr>
      <w:tr w:rsidR="00CA1B77" w:rsidRPr="00E00E63" w14:paraId="394F8AEA" w14:textId="77777777" w:rsidTr="00A57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E6AFE" w14:textId="77777777" w:rsidR="00CA1B77" w:rsidRPr="00E00E63" w:rsidRDefault="00CA1B77" w:rsidP="00A57B4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00E63">
              <w:rPr>
                <w:rFonts w:ascii="Calibri" w:eastAsia="Times New Roman" w:hAnsi="Calibri" w:cs="Calibri"/>
                <w:sz w:val="24"/>
                <w:szCs w:val="24"/>
              </w:rPr>
              <w:t>Sort and Print Courses</w:t>
            </w:r>
          </w:p>
        </w:tc>
        <w:tc>
          <w:tcPr>
            <w:tcW w:w="0" w:type="auto"/>
            <w:vAlign w:val="center"/>
            <w:hideMark/>
          </w:tcPr>
          <w:p w14:paraId="017B71BC" w14:textId="77777777" w:rsidR="00CA1B77" w:rsidRPr="00E00E63" w:rsidRDefault="00CA1B77" w:rsidP="00A57B4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00E63">
              <w:rPr>
                <w:rFonts w:ascii="Calibri" w:eastAsia="Times New Roman" w:hAnsi="Calibri" w:cs="Calibri"/>
                <w:sz w:val="24"/>
                <w:szCs w:val="24"/>
              </w:rPr>
              <w:t>Slow (O(n log n))</w:t>
            </w:r>
          </w:p>
        </w:tc>
        <w:tc>
          <w:tcPr>
            <w:tcW w:w="0" w:type="auto"/>
            <w:vAlign w:val="center"/>
            <w:hideMark/>
          </w:tcPr>
          <w:p w14:paraId="77C6FC81" w14:textId="77777777" w:rsidR="00CA1B77" w:rsidRPr="00E00E63" w:rsidRDefault="00CA1B77" w:rsidP="00A57B4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00E63">
              <w:rPr>
                <w:rFonts w:ascii="Calibri" w:eastAsia="Times New Roman" w:hAnsi="Calibri" w:cs="Calibri"/>
                <w:sz w:val="24"/>
                <w:szCs w:val="24"/>
              </w:rPr>
              <w:t>Medium Speed (O(n))</w:t>
            </w:r>
          </w:p>
        </w:tc>
        <w:tc>
          <w:tcPr>
            <w:tcW w:w="0" w:type="auto"/>
            <w:vAlign w:val="center"/>
            <w:hideMark/>
          </w:tcPr>
          <w:p w14:paraId="27D1DE72" w14:textId="77777777" w:rsidR="00CA1B77" w:rsidRPr="00E00E63" w:rsidRDefault="00CA1B77" w:rsidP="00A57B4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00E63">
              <w:rPr>
                <w:rFonts w:ascii="Calibri" w:eastAsia="Times New Roman" w:hAnsi="Calibri" w:cs="Calibri"/>
                <w:sz w:val="24"/>
                <w:szCs w:val="24"/>
              </w:rPr>
              <w:t>Fast (O(n))</w:t>
            </w:r>
          </w:p>
        </w:tc>
      </w:tr>
    </w:tbl>
    <w:p w14:paraId="54640C49" w14:textId="4D2DD5AE" w:rsidR="00E00E63" w:rsidRPr="00A57B41" w:rsidRDefault="00E00E63">
      <w:pPr>
        <w:rPr>
          <w:rFonts w:ascii="Calibri" w:hAnsi="Calibri" w:cs="Calibri"/>
          <w:b/>
          <w:bCs/>
          <w:sz w:val="24"/>
          <w:szCs w:val="24"/>
        </w:rPr>
      </w:pPr>
      <w:r w:rsidRPr="00A57B41">
        <w:rPr>
          <w:rFonts w:ascii="Calibri" w:hAnsi="Calibri" w:cs="Calibri"/>
          <w:b/>
          <w:bCs/>
          <w:sz w:val="24"/>
          <w:szCs w:val="24"/>
        </w:rPr>
        <w:tab/>
      </w:r>
      <w:r w:rsidRPr="00A57B41">
        <w:rPr>
          <w:rFonts w:ascii="Calibri" w:hAnsi="Calibri" w:cs="Calibri"/>
          <w:b/>
          <w:bCs/>
          <w:sz w:val="24"/>
          <w:szCs w:val="24"/>
        </w:rPr>
        <w:tab/>
      </w:r>
      <w:r w:rsidRPr="00A57B41">
        <w:rPr>
          <w:rFonts w:ascii="Calibri" w:hAnsi="Calibri" w:cs="Calibri"/>
          <w:b/>
          <w:bCs/>
          <w:sz w:val="24"/>
          <w:szCs w:val="24"/>
        </w:rPr>
        <w:tab/>
      </w:r>
      <w:r w:rsidRPr="00A57B41">
        <w:rPr>
          <w:rFonts w:ascii="Calibri" w:hAnsi="Calibri" w:cs="Calibri"/>
          <w:b/>
          <w:bCs/>
          <w:sz w:val="24"/>
          <w:szCs w:val="24"/>
        </w:rPr>
        <w:tab/>
        <w:t>Speed Comparison</w:t>
      </w:r>
    </w:p>
    <w:p w14:paraId="0E526707" w14:textId="77777777" w:rsidR="00E00E63" w:rsidRPr="00A57B41" w:rsidRDefault="00E00E63">
      <w:pPr>
        <w:rPr>
          <w:rFonts w:ascii="Calibri" w:hAnsi="Calibri" w:cs="Calibri"/>
        </w:rPr>
      </w:pPr>
    </w:p>
    <w:p w14:paraId="798AC850" w14:textId="747F8725" w:rsidR="00E00E63" w:rsidRPr="00A57B41" w:rsidRDefault="00CA1B77" w:rsidP="00E00E63">
      <w:pPr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ab/>
      </w:r>
      <w:r w:rsidR="00E00E63" w:rsidRPr="00A57B41">
        <w:rPr>
          <w:rFonts w:ascii="Calibri" w:hAnsi="Calibri" w:cs="Calibri"/>
          <w:color w:val="000000" w:themeColor="text1"/>
          <w:sz w:val="24"/>
          <w:szCs w:val="24"/>
        </w:rPr>
        <w:t>From this speed test, I believe that the binary search tree is the best option for the program. It can organize the courses in a way to find them quickly. The Hash table is quick for searching, but unfortunately does not keep the courses all sorted. That would make it l ess productive, especially since it won't list them in order.</w:t>
      </w:r>
    </w:p>
    <w:p w14:paraId="450BA4FF" w14:textId="77777777" w:rsidR="00CA1B77" w:rsidRPr="00A57B41" w:rsidRDefault="00CA1B77" w:rsidP="00CA1B77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45777D72" w14:textId="3B910222" w:rsidR="00E00E63" w:rsidRPr="00A57B41" w:rsidRDefault="00CA1B77" w:rsidP="00CA1B77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A57B41">
        <w:rPr>
          <w:rFonts w:ascii="Calibri" w:hAnsi="Calibri" w:cs="Calibri"/>
          <w:b/>
          <w:bCs/>
          <w:color w:val="000000" w:themeColor="text1"/>
          <w:sz w:val="28"/>
          <w:szCs w:val="28"/>
        </w:rPr>
        <w:t>File Handling:</w:t>
      </w:r>
    </w:p>
    <w:p w14:paraId="59EF49B6" w14:textId="3F5A1124" w:rsidR="00CA1B77" w:rsidRPr="00A57B41" w:rsidRDefault="00CA1B77" w:rsidP="00CA1B77">
      <w:pPr>
        <w:rPr>
          <w:rFonts w:ascii="Calibri" w:hAnsi="Calibri" w:cs="Calibri"/>
        </w:rPr>
      </w:pPr>
      <w:r w:rsidRPr="00A57B41">
        <w:rPr>
          <w:rStyle w:val="hljs-function"/>
          <w:rFonts w:ascii="Calibri" w:hAnsi="Calibri" w:cs="Calibri"/>
        </w:rPr>
        <w:t xml:space="preserve">function </w:t>
      </w:r>
      <w:proofErr w:type="spellStart"/>
      <w:r w:rsidRPr="00A57B41">
        <w:rPr>
          <w:rStyle w:val="hljs-title"/>
          <w:rFonts w:ascii="Calibri" w:hAnsi="Calibri" w:cs="Calibri"/>
        </w:rPr>
        <w:t>loadFile</w:t>
      </w:r>
      <w:proofErr w:type="spellEnd"/>
      <w:r w:rsidRPr="00A57B41">
        <w:rPr>
          <w:rStyle w:val="hljs-params"/>
          <w:rFonts w:ascii="Calibri" w:hAnsi="Calibri" w:cs="Calibri"/>
        </w:rPr>
        <w:t>(String filename)</w:t>
      </w:r>
      <w:r w:rsidRPr="00A57B41">
        <w:rPr>
          <w:rStyle w:val="hljs-function"/>
          <w:rFonts w:ascii="Calibri" w:hAnsi="Calibri" w:cs="Calibri"/>
        </w:rPr>
        <w:t xml:space="preserve"> </w:t>
      </w:r>
    </w:p>
    <w:p w14:paraId="2E6B4B67" w14:textId="0EE1C3B9" w:rsidR="00CA1B77" w:rsidRPr="00A57B41" w:rsidRDefault="00CA1B77" w:rsidP="00CA1B77">
      <w:pPr>
        <w:rPr>
          <w:rFonts w:ascii="Calibri" w:hAnsi="Calibri" w:cs="Calibri"/>
        </w:rPr>
      </w:pPr>
      <w:r w:rsidRPr="00A57B41">
        <w:rPr>
          <w:rFonts w:ascii="Calibri" w:hAnsi="Calibri" w:cs="Calibri"/>
        </w:rPr>
        <w:t xml:space="preserve">open the file </w:t>
      </w:r>
      <w:r w:rsidRPr="00A57B41">
        <w:rPr>
          <w:rStyle w:val="hljs-keyword"/>
          <w:rFonts w:ascii="Calibri" w:hAnsi="Calibri" w:cs="Calibri"/>
        </w:rPr>
        <w:t>while</w:t>
      </w:r>
      <w:r w:rsidRPr="00A57B41">
        <w:rPr>
          <w:rFonts w:ascii="Calibri" w:hAnsi="Calibri" w:cs="Calibri"/>
        </w:rPr>
        <w:t xml:space="preserve"> the file is </w:t>
      </w:r>
      <w:r w:rsidRPr="00A57B41">
        <w:rPr>
          <w:rStyle w:val="hljs-keyword"/>
          <w:rFonts w:ascii="Calibri" w:hAnsi="Calibri" w:cs="Calibri"/>
        </w:rPr>
        <w:t>not</w:t>
      </w:r>
      <w:r w:rsidRPr="00A57B41">
        <w:rPr>
          <w:rFonts w:ascii="Calibri" w:hAnsi="Calibri" w:cs="Calibri"/>
        </w:rPr>
        <w:t xml:space="preserve"> fully read </w:t>
      </w:r>
    </w:p>
    <w:p w14:paraId="475F2B2D" w14:textId="77777777" w:rsidR="00CA1B77" w:rsidRPr="00A57B41" w:rsidRDefault="00CA1B77" w:rsidP="00CA1B77">
      <w:pPr>
        <w:rPr>
          <w:rFonts w:ascii="Calibri" w:hAnsi="Calibri" w:cs="Calibri"/>
        </w:rPr>
      </w:pPr>
      <w:r w:rsidRPr="00A57B41">
        <w:rPr>
          <w:rFonts w:ascii="Calibri" w:hAnsi="Calibri" w:cs="Calibri"/>
        </w:rPr>
        <w:t>r</w:t>
      </w:r>
      <w:r w:rsidRPr="00A57B41">
        <w:rPr>
          <w:rFonts w:ascii="Calibri" w:hAnsi="Calibri" w:cs="Calibri"/>
        </w:rPr>
        <w:t xml:space="preserve">ead a line </w:t>
      </w:r>
    </w:p>
    <w:p w14:paraId="3A00AC35" w14:textId="77777777" w:rsidR="00CA1B77" w:rsidRPr="00A57B41" w:rsidRDefault="00CA1B77" w:rsidP="00CA1B77">
      <w:pPr>
        <w:rPr>
          <w:rFonts w:ascii="Calibri" w:hAnsi="Calibri" w:cs="Calibri"/>
        </w:rPr>
      </w:pPr>
      <w:r w:rsidRPr="00A57B41">
        <w:rPr>
          <w:rStyle w:val="hljs-keyword"/>
          <w:rFonts w:ascii="Calibri" w:hAnsi="Calibri" w:cs="Calibri"/>
        </w:rPr>
        <w:t>break</w:t>
      </w:r>
      <w:r w:rsidRPr="00A57B41">
        <w:rPr>
          <w:rFonts w:ascii="Calibri" w:hAnsi="Calibri" w:cs="Calibri"/>
        </w:rPr>
        <w:t xml:space="preserve"> the line into </w:t>
      </w:r>
      <w:proofErr w:type="spellStart"/>
      <w:r w:rsidRPr="00A57B41">
        <w:rPr>
          <w:rFonts w:ascii="Calibri" w:hAnsi="Calibri" w:cs="Calibri"/>
        </w:rPr>
        <w:t>courseNumber</w:t>
      </w:r>
      <w:proofErr w:type="spellEnd"/>
      <w:r w:rsidRPr="00A57B41">
        <w:rPr>
          <w:rFonts w:ascii="Calibri" w:hAnsi="Calibri" w:cs="Calibri"/>
        </w:rPr>
        <w:t xml:space="preserve">, </w:t>
      </w:r>
      <w:proofErr w:type="spellStart"/>
      <w:r w:rsidRPr="00A57B41">
        <w:rPr>
          <w:rFonts w:ascii="Calibri" w:hAnsi="Calibri" w:cs="Calibri"/>
        </w:rPr>
        <w:t>courseTitle</w:t>
      </w:r>
      <w:proofErr w:type="spellEnd"/>
      <w:r w:rsidRPr="00A57B41">
        <w:rPr>
          <w:rFonts w:ascii="Calibri" w:hAnsi="Calibri" w:cs="Calibri"/>
        </w:rPr>
        <w:t xml:space="preserve">, </w:t>
      </w:r>
      <w:r w:rsidRPr="00A57B41">
        <w:rPr>
          <w:rStyle w:val="hljs-keyword"/>
          <w:rFonts w:ascii="Calibri" w:hAnsi="Calibri" w:cs="Calibri"/>
        </w:rPr>
        <w:t>and</w:t>
      </w:r>
      <w:r w:rsidRPr="00A57B41">
        <w:rPr>
          <w:rFonts w:ascii="Calibri" w:hAnsi="Calibri" w:cs="Calibri"/>
        </w:rPr>
        <w:t xml:space="preserve"> prerequisites </w:t>
      </w:r>
    </w:p>
    <w:p w14:paraId="6385A96F" w14:textId="51F4E3CC" w:rsidR="00CA1B77" w:rsidRPr="00A57B41" w:rsidRDefault="00CA1B77" w:rsidP="00CA1B77">
      <w:pPr>
        <w:rPr>
          <w:rFonts w:ascii="Calibri" w:hAnsi="Calibri" w:cs="Calibri"/>
        </w:rPr>
      </w:pPr>
      <w:r w:rsidRPr="00A57B41">
        <w:rPr>
          <w:rStyle w:val="hljs-keyword"/>
          <w:rFonts w:ascii="Calibri" w:hAnsi="Calibri" w:cs="Calibri"/>
        </w:rPr>
        <w:t>if</w:t>
      </w:r>
      <w:r w:rsidRPr="00A57B41">
        <w:rPr>
          <w:rFonts w:ascii="Calibri" w:hAnsi="Calibri" w:cs="Calibri"/>
        </w:rPr>
        <w:t xml:space="preserve"> the format is correct </w:t>
      </w:r>
    </w:p>
    <w:p w14:paraId="4193CFA4" w14:textId="77777777" w:rsidR="00CA1B77" w:rsidRPr="00A57B41" w:rsidRDefault="00CA1B77" w:rsidP="00CA1B77">
      <w:pPr>
        <w:rPr>
          <w:rStyle w:val="hljs-function"/>
          <w:rFonts w:ascii="Calibri" w:hAnsi="Calibri" w:cs="Calibri"/>
        </w:rPr>
      </w:pPr>
      <w:r w:rsidRPr="00A57B41">
        <w:rPr>
          <w:rFonts w:ascii="Calibri" w:hAnsi="Calibri" w:cs="Calibri"/>
        </w:rPr>
        <w:t xml:space="preserve">create a Course object with </w:t>
      </w:r>
      <w:proofErr w:type="spellStart"/>
      <w:r w:rsidRPr="00A57B41">
        <w:rPr>
          <w:rFonts w:ascii="Calibri" w:hAnsi="Calibri" w:cs="Calibri"/>
        </w:rPr>
        <w:t>courseNumber</w:t>
      </w:r>
      <w:proofErr w:type="spellEnd"/>
      <w:r w:rsidRPr="00A57B41">
        <w:rPr>
          <w:rFonts w:ascii="Calibri" w:hAnsi="Calibri" w:cs="Calibri"/>
        </w:rPr>
        <w:t xml:space="preserve">, </w:t>
      </w:r>
      <w:proofErr w:type="spellStart"/>
      <w:r w:rsidRPr="00A57B41">
        <w:rPr>
          <w:rFonts w:ascii="Calibri" w:hAnsi="Calibri" w:cs="Calibri"/>
        </w:rPr>
        <w:t>courseTitle</w:t>
      </w:r>
      <w:proofErr w:type="spellEnd"/>
      <w:r w:rsidRPr="00A57B41">
        <w:rPr>
          <w:rFonts w:ascii="Calibri" w:hAnsi="Calibri" w:cs="Calibri"/>
        </w:rPr>
        <w:t xml:space="preserve">, </w:t>
      </w:r>
      <w:r w:rsidRPr="00A57B41">
        <w:rPr>
          <w:rStyle w:val="hljs-keyword"/>
          <w:rFonts w:ascii="Calibri" w:hAnsi="Calibri" w:cs="Calibri"/>
        </w:rPr>
        <w:t>and</w:t>
      </w:r>
      <w:r w:rsidRPr="00A57B41">
        <w:rPr>
          <w:rStyle w:val="hljs-function"/>
          <w:rFonts w:ascii="Calibri" w:hAnsi="Calibri" w:cs="Calibri"/>
        </w:rPr>
        <w:t xml:space="preserve"> prerequisites </w:t>
      </w:r>
    </w:p>
    <w:p w14:paraId="12F7E3BA" w14:textId="77777777" w:rsidR="00CA1B77" w:rsidRPr="00A57B41" w:rsidRDefault="00CA1B77" w:rsidP="00CA1B77">
      <w:pPr>
        <w:rPr>
          <w:rStyle w:val="hljs-function"/>
          <w:rFonts w:ascii="Calibri" w:hAnsi="Calibri" w:cs="Calibri"/>
        </w:rPr>
      </w:pPr>
      <w:r w:rsidRPr="00A57B41">
        <w:rPr>
          <w:rStyle w:val="hljs-function"/>
          <w:rFonts w:ascii="Calibri" w:hAnsi="Calibri" w:cs="Calibri"/>
        </w:rPr>
        <w:t xml:space="preserve">add the Course object to the data </w:t>
      </w:r>
      <w:r w:rsidRPr="00A57B41">
        <w:rPr>
          <w:rStyle w:val="hljs-title"/>
          <w:rFonts w:ascii="Calibri" w:hAnsi="Calibri" w:cs="Calibri"/>
        </w:rPr>
        <w:t>structure</w:t>
      </w:r>
      <w:r w:rsidRPr="00A57B41">
        <w:rPr>
          <w:rStyle w:val="hljs-function"/>
          <w:rFonts w:ascii="Calibri" w:hAnsi="Calibri" w:cs="Calibri"/>
        </w:rPr>
        <w:t xml:space="preserve"> </w:t>
      </w:r>
      <w:r w:rsidRPr="00A57B41">
        <w:rPr>
          <w:rStyle w:val="hljs-params"/>
          <w:rFonts w:ascii="Calibri" w:hAnsi="Calibri" w:cs="Calibri"/>
        </w:rPr>
        <w:t>(e.g., list, hash table, tree)</w:t>
      </w:r>
      <w:r w:rsidRPr="00A57B41">
        <w:rPr>
          <w:rStyle w:val="hljs-function"/>
          <w:rFonts w:ascii="Calibri" w:hAnsi="Calibri" w:cs="Calibri"/>
        </w:rPr>
        <w:t xml:space="preserve"> </w:t>
      </w:r>
    </w:p>
    <w:p w14:paraId="465FB74B" w14:textId="220099E4" w:rsidR="00CA1B77" w:rsidRPr="00A57B41" w:rsidRDefault="00CA1B77" w:rsidP="00CA1B77">
      <w:pPr>
        <w:rPr>
          <w:rFonts w:ascii="Calibri" w:hAnsi="Calibri" w:cs="Calibri"/>
        </w:rPr>
      </w:pPr>
      <w:r w:rsidRPr="00A57B41">
        <w:rPr>
          <w:rStyle w:val="hljs-keyword"/>
          <w:rFonts w:ascii="Calibri" w:hAnsi="Calibri" w:cs="Calibri"/>
        </w:rPr>
        <w:t>else</w:t>
      </w:r>
      <w:r w:rsidRPr="00A57B41">
        <w:rPr>
          <w:rStyle w:val="hljs-function"/>
          <w:rFonts w:ascii="Calibri" w:hAnsi="Calibri" w:cs="Calibri"/>
        </w:rPr>
        <w:t xml:space="preserve"> </w:t>
      </w:r>
    </w:p>
    <w:p w14:paraId="7B597DB4" w14:textId="77777777" w:rsidR="00CA1B77" w:rsidRPr="00A57B41" w:rsidRDefault="00CA1B77" w:rsidP="00CA1B77">
      <w:pPr>
        <w:rPr>
          <w:rFonts w:ascii="Calibri" w:hAnsi="Calibri" w:cs="Calibri"/>
        </w:rPr>
      </w:pPr>
      <w:r w:rsidRPr="00A57B41">
        <w:rPr>
          <w:rFonts w:ascii="Calibri" w:hAnsi="Calibri" w:cs="Calibri"/>
        </w:rPr>
        <w:t xml:space="preserve">print </w:t>
      </w:r>
      <w:r w:rsidRPr="00A57B41">
        <w:rPr>
          <w:rStyle w:val="hljs-string"/>
          <w:rFonts w:ascii="Calibri" w:hAnsi="Calibri" w:cs="Calibri"/>
        </w:rPr>
        <w:t>"Error: Invalid format in line"</w:t>
      </w:r>
      <w:r w:rsidRPr="00A57B41">
        <w:rPr>
          <w:rFonts w:ascii="Calibri" w:hAnsi="Calibri" w:cs="Calibri"/>
        </w:rPr>
        <w:t xml:space="preserve"> </w:t>
      </w:r>
    </w:p>
    <w:p w14:paraId="662EFD3E" w14:textId="303BF20F" w:rsidR="00CA1B77" w:rsidRPr="00A57B41" w:rsidRDefault="00CA1B77" w:rsidP="00CA1B77">
      <w:pPr>
        <w:rPr>
          <w:rFonts w:ascii="Calibri" w:hAnsi="Calibri" w:cs="Calibri"/>
        </w:rPr>
      </w:pPr>
      <w:r w:rsidRPr="00A57B41">
        <w:rPr>
          <w:rFonts w:ascii="Calibri" w:hAnsi="Calibri" w:cs="Calibri"/>
        </w:rPr>
        <w:t>close the file</w:t>
      </w:r>
    </w:p>
    <w:p w14:paraId="3D4636D8" w14:textId="77777777" w:rsidR="00CA1B77" w:rsidRPr="00A57B41" w:rsidRDefault="00CA1B77" w:rsidP="00CA1B77">
      <w:pPr>
        <w:rPr>
          <w:rFonts w:ascii="Calibri" w:hAnsi="Calibri" w:cs="Calibri"/>
        </w:rPr>
      </w:pPr>
    </w:p>
    <w:p w14:paraId="10BF026F" w14:textId="55D80DEE" w:rsidR="00CA1B77" w:rsidRPr="00A57B41" w:rsidRDefault="00CA1B77" w:rsidP="00CA1B77">
      <w:pPr>
        <w:rPr>
          <w:rFonts w:ascii="Calibri" w:hAnsi="Calibri" w:cs="Calibri"/>
          <w:b/>
          <w:bCs/>
          <w:sz w:val="28"/>
          <w:szCs w:val="28"/>
        </w:rPr>
      </w:pPr>
      <w:r w:rsidRPr="00A57B41">
        <w:rPr>
          <w:rFonts w:ascii="Calibri" w:hAnsi="Calibri" w:cs="Calibri"/>
          <w:b/>
          <w:bCs/>
          <w:sz w:val="28"/>
          <w:szCs w:val="28"/>
        </w:rPr>
        <w:t>Creating a Course:</w:t>
      </w:r>
    </w:p>
    <w:p w14:paraId="59AAFA78" w14:textId="77777777" w:rsidR="00CA1B77" w:rsidRPr="00A57B41" w:rsidRDefault="00CA1B77" w:rsidP="00CA1B77">
      <w:pPr>
        <w:rPr>
          <w:rFonts w:ascii="Calibri" w:hAnsi="Calibri" w:cs="Calibri"/>
          <w:sz w:val="24"/>
          <w:szCs w:val="24"/>
        </w:rPr>
      </w:pPr>
      <w:r w:rsidRPr="00A57B41">
        <w:rPr>
          <w:rStyle w:val="hljs-function"/>
          <w:rFonts w:ascii="Calibri" w:hAnsi="Calibri" w:cs="Calibri"/>
          <w:sz w:val="24"/>
          <w:szCs w:val="24"/>
        </w:rPr>
        <w:t xml:space="preserve">function </w:t>
      </w:r>
      <w:proofErr w:type="spellStart"/>
      <w:r w:rsidRPr="00A57B41">
        <w:rPr>
          <w:rStyle w:val="hljs-title"/>
          <w:rFonts w:ascii="Calibri" w:hAnsi="Calibri" w:cs="Calibri"/>
          <w:sz w:val="24"/>
          <w:szCs w:val="24"/>
        </w:rPr>
        <w:t>createCourse</w:t>
      </w:r>
      <w:proofErr w:type="spellEnd"/>
      <w:r w:rsidRPr="00A57B41">
        <w:rPr>
          <w:rStyle w:val="hljs-params"/>
          <w:rFonts w:ascii="Calibri" w:hAnsi="Calibri" w:cs="Calibri"/>
          <w:sz w:val="24"/>
          <w:szCs w:val="24"/>
        </w:rPr>
        <w:t xml:space="preserve">(String </w:t>
      </w:r>
      <w:proofErr w:type="spellStart"/>
      <w:r w:rsidRPr="00A57B41">
        <w:rPr>
          <w:rStyle w:val="hljs-params"/>
          <w:rFonts w:ascii="Calibri" w:hAnsi="Calibri" w:cs="Calibri"/>
          <w:sz w:val="24"/>
          <w:szCs w:val="24"/>
        </w:rPr>
        <w:t>courseNumber</w:t>
      </w:r>
      <w:proofErr w:type="spellEnd"/>
      <w:r w:rsidRPr="00A57B41">
        <w:rPr>
          <w:rStyle w:val="hljs-params"/>
          <w:rFonts w:ascii="Calibri" w:hAnsi="Calibri" w:cs="Calibri"/>
          <w:sz w:val="24"/>
          <w:szCs w:val="24"/>
        </w:rPr>
        <w:t xml:space="preserve">, String </w:t>
      </w:r>
      <w:proofErr w:type="spellStart"/>
      <w:r w:rsidRPr="00A57B41">
        <w:rPr>
          <w:rStyle w:val="hljs-params"/>
          <w:rFonts w:ascii="Calibri" w:hAnsi="Calibri" w:cs="Calibri"/>
          <w:sz w:val="24"/>
          <w:szCs w:val="24"/>
        </w:rPr>
        <w:t>courseTitle</w:t>
      </w:r>
      <w:proofErr w:type="spellEnd"/>
      <w:r w:rsidRPr="00A57B41">
        <w:rPr>
          <w:rStyle w:val="hljs-params"/>
          <w:rFonts w:ascii="Calibri" w:hAnsi="Calibri" w:cs="Calibri"/>
          <w:sz w:val="24"/>
          <w:szCs w:val="24"/>
        </w:rPr>
        <w:t>, List&lt;String&gt; prerequisites)</w:t>
      </w:r>
      <w:r w:rsidRPr="00A57B41">
        <w:rPr>
          <w:rStyle w:val="hljs-function"/>
          <w:rFonts w:ascii="Calibri" w:hAnsi="Calibri" w:cs="Calibri"/>
          <w:sz w:val="24"/>
          <w:szCs w:val="24"/>
        </w:rPr>
        <w:t xml:space="preserve"> </w:t>
      </w:r>
      <w:r w:rsidRPr="00A57B41">
        <w:rPr>
          <w:rFonts w:ascii="Calibri" w:hAnsi="Calibri" w:cs="Calibri"/>
          <w:sz w:val="24"/>
          <w:szCs w:val="24"/>
        </w:rPr>
        <w:t xml:space="preserve">create a </w:t>
      </w:r>
      <w:r w:rsidRPr="00A57B41">
        <w:rPr>
          <w:rStyle w:val="hljs-keyword"/>
          <w:rFonts w:ascii="Calibri" w:hAnsi="Calibri" w:cs="Calibri"/>
          <w:sz w:val="24"/>
          <w:szCs w:val="24"/>
        </w:rPr>
        <w:t>new</w:t>
      </w:r>
      <w:r w:rsidRPr="00A57B41">
        <w:rPr>
          <w:rFonts w:ascii="Calibri" w:hAnsi="Calibri" w:cs="Calibri"/>
          <w:sz w:val="24"/>
          <w:szCs w:val="24"/>
        </w:rPr>
        <w:t xml:space="preserve"> Course object </w:t>
      </w:r>
    </w:p>
    <w:p w14:paraId="2140B819" w14:textId="61E64326" w:rsidR="00CA1B77" w:rsidRPr="00A57B41" w:rsidRDefault="00CA1B77" w:rsidP="00CA1B77">
      <w:pPr>
        <w:rPr>
          <w:rFonts w:ascii="Calibri" w:hAnsi="Calibri" w:cs="Calibri"/>
          <w:sz w:val="24"/>
          <w:szCs w:val="24"/>
        </w:rPr>
      </w:pPr>
      <w:r w:rsidRPr="00A57B41">
        <w:rPr>
          <w:rFonts w:ascii="Calibri" w:hAnsi="Calibri" w:cs="Calibri"/>
          <w:sz w:val="24"/>
          <w:szCs w:val="24"/>
        </w:rPr>
        <w:t xml:space="preserve">set </w:t>
      </w:r>
      <w:proofErr w:type="spellStart"/>
      <w:r w:rsidRPr="00A57B41">
        <w:rPr>
          <w:rFonts w:ascii="Calibri" w:hAnsi="Calibri" w:cs="Calibri"/>
          <w:sz w:val="24"/>
          <w:szCs w:val="24"/>
        </w:rPr>
        <w:t>newCourse</w:t>
      </w:r>
      <w:r w:rsidRPr="00A57B41">
        <w:rPr>
          <w:rStyle w:val="hljs-number"/>
          <w:rFonts w:ascii="Calibri" w:hAnsi="Calibri" w:cs="Calibri"/>
          <w:sz w:val="24"/>
          <w:szCs w:val="24"/>
        </w:rPr>
        <w:t>'</w:t>
      </w:r>
      <w:r w:rsidRPr="00A57B41">
        <w:rPr>
          <w:rFonts w:ascii="Calibri" w:hAnsi="Calibri" w:cs="Calibri"/>
          <w:sz w:val="24"/>
          <w:szCs w:val="24"/>
        </w:rPr>
        <w:t>s</w:t>
      </w:r>
      <w:proofErr w:type="spellEnd"/>
      <w:r w:rsidRPr="00A57B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57B41">
        <w:rPr>
          <w:rFonts w:ascii="Calibri" w:hAnsi="Calibri" w:cs="Calibri"/>
          <w:sz w:val="24"/>
          <w:szCs w:val="24"/>
        </w:rPr>
        <w:t>courseNumber</w:t>
      </w:r>
      <w:proofErr w:type="spellEnd"/>
      <w:r w:rsidRPr="00A57B41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A57B41">
        <w:rPr>
          <w:rFonts w:ascii="Calibri" w:hAnsi="Calibri" w:cs="Calibri"/>
          <w:sz w:val="24"/>
          <w:szCs w:val="24"/>
        </w:rPr>
        <w:t>courseNumber</w:t>
      </w:r>
      <w:proofErr w:type="spellEnd"/>
      <w:r w:rsidRPr="00A57B41">
        <w:rPr>
          <w:rFonts w:ascii="Calibri" w:hAnsi="Calibri" w:cs="Calibri"/>
          <w:sz w:val="24"/>
          <w:szCs w:val="24"/>
        </w:rPr>
        <w:t xml:space="preserve"> </w:t>
      </w:r>
    </w:p>
    <w:p w14:paraId="10BAF311" w14:textId="77777777" w:rsidR="00CA1B77" w:rsidRPr="00A57B41" w:rsidRDefault="00CA1B77" w:rsidP="00CA1B77">
      <w:pPr>
        <w:rPr>
          <w:rFonts w:ascii="Calibri" w:hAnsi="Calibri" w:cs="Calibri"/>
          <w:sz w:val="24"/>
          <w:szCs w:val="24"/>
        </w:rPr>
      </w:pPr>
      <w:r w:rsidRPr="00A57B41">
        <w:rPr>
          <w:rFonts w:ascii="Calibri" w:hAnsi="Calibri" w:cs="Calibri"/>
          <w:sz w:val="24"/>
          <w:szCs w:val="24"/>
        </w:rPr>
        <w:t xml:space="preserve">set </w:t>
      </w:r>
      <w:proofErr w:type="spellStart"/>
      <w:r w:rsidRPr="00A57B41">
        <w:rPr>
          <w:rFonts w:ascii="Calibri" w:hAnsi="Calibri" w:cs="Calibri"/>
          <w:sz w:val="24"/>
          <w:szCs w:val="24"/>
        </w:rPr>
        <w:t>newCourse</w:t>
      </w:r>
      <w:r w:rsidRPr="00A57B41">
        <w:rPr>
          <w:rStyle w:val="hljs-number"/>
          <w:rFonts w:ascii="Calibri" w:hAnsi="Calibri" w:cs="Calibri"/>
          <w:sz w:val="24"/>
          <w:szCs w:val="24"/>
        </w:rPr>
        <w:t>'</w:t>
      </w:r>
      <w:r w:rsidRPr="00A57B41">
        <w:rPr>
          <w:rFonts w:ascii="Calibri" w:hAnsi="Calibri" w:cs="Calibri"/>
          <w:sz w:val="24"/>
          <w:szCs w:val="24"/>
        </w:rPr>
        <w:t>s</w:t>
      </w:r>
      <w:proofErr w:type="spellEnd"/>
      <w:r w:rsidRPr="00A57B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57B41">
        <w:rPr>
          <w:rFonts w:ascii="Calibri" w:hAnsi="Calibri" w:cs="Calibri"/>
          <w:sz w:val="24"/>
          <w:szCs w:val="24"/>
        </w:rPr>
        <w:t>courseTitle</w:t>
      </w:r>
      <w:proofErr w:type="spellEnd"/>
      <w:r w:rsidRPr="00A57B41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A57B41">
        <w:rPr>
          <w:rFonts w:ascii="Calibri" w:hAnsi="Calibri" w:cs="Calibri"/>
          <w:sz w:val="24"/>
          <w:szCs w:val="24"/>
        </w:rPr>
        <w:t>courseTitle</w:t>
      </w:r>
      <w:proofErr w:type="spellEnd"/>
      <w:r w:rsidRPr="00A57B41">
        <w:rPr>
          <w:rFonts w:ascii="Calibri" w:hAnsi="Calibri" w:cs="Calibri"/>
          <w:sz w:val="24"/>
          <w:szCs w:val="24"/>
        </w:rPr>
        <w:t xml:space="preserve"> </w:t>
      </w:r>
    </w:p>
    <w:p w14:paraId="2A0B3164" w14:textId="77777777" w:rsidR="00CA1B77" w:rsidRPr="00A57B41" w:rsidRDefault="00CA1B77" w:rsidP="00CA1B77">
      <w:pPr>
        <w:rPr>
          <w:rFonts w:ascii="Calibri" w:hAnsi="Calibri" w:cs="Calibri"/>
          <w:sz w:val="24"/>
          <w:szCs w:val="24"/>
        </w:rPr>
      </w:pPr>
      <w:r w:rsidRPr="00A57B41">
        <w:rPr>
          <w:rFonts w:ascii="Calibri" w:hAnsi="Calibri" w:cs="Calibri"/>
          <w:sz w:val="24"/>
          <w:szCs w:val="24"/>
        </w:rPr>
        <w:t xml:space="preserve">set </w:t>
      </w:r>
      <w:proofErr w:type="spellStart"/>
      <w:r w:rsidRPr="00A57B41">
        <w:rPr>
          <w:rFonts w:ascii="Calibri" w:hAnsi="Calibri" w:cs="Calibri"/>
          <w:sz w:val="24"/>
          <w:szCs w:val="24"/>
        </w:rPr>
        <w:t>newCourse</w:t>
      </w:r>
      <w:r w:rsidRPr="00A57B41">
        <w:rPr>
          <w:rStyle w:val="hljs-number"/>
          <w:rFonts w:ascii="Calibri" w:hAnsi="Calibri" w:cs="Calibri"/>
          <w:sz w:val="24"/>
          <w:szCs w:val="24"/>
        </w:rPr>
        <w:t>'</w:t>
      </w:r>
      <w:r w:rsidRPr="00A57B41">
        <w:rPr>
          <w:rFonts w:ascii="Calibri" w:hAnsi="Calibri" w:cs="Calibri"/>
          <w:sz w:val="24"/>
          <w:szCs w:val="24"/>
        </w:rPr>
        <w:t>s</w:t>
      </w:r>
      <w:proofErr w:type="spellEnd"/>
      <w:r w:rsidRPr="00A57B41">
        <w:rPr>
          <w:rFonts w:ascii="Calibri" w:hAnsi="Calibri" w:cs="Calibri"/>
          <w:sz w:val="24"/>
          <w:szCs w:val="24"/>
        </w:rPr>
        <w:t xml:space="preserve"> prerequisites to the given list of prerequisites</w:t>
      </w:r>
    </w:p>
    <w:p w14:paraId="4BFB7417" w14:textId="302B3A9B" w:rsidR="00CA1B77" w:rsidRPr="00A57B41" w:rsidRDefault="00CA1B77" w:rsidP="00CA1B77">
      <w:pPr>
        <w:rPr>
          <w:rStyle w:val="hljs-keyword"/>
          <w:rFonts w:ascii="Calibri" w:hAnsi="Calibri" w:cs="Calibri"/>
          <w:sz w:val="24"/>
          <w:szCs w:val="24"/>
        </w:rPr>
      </w:pPr>
      <w:r w:rsidRPr="00A57B41">
        <w:rPr>
          <w:rFonts w:ascii="Calibri" w:hAnsi="Calibri" w:cs="Calibri"/>
          <w:sz w:val="24"/>
          <w:szCs w:val="24"/>
        </w:rPr>
        <w:t xml:space="preserve"> </w:t>
      </w:r>
      <w:r w:rsidRPr="00A57B41">
        <w:rPr>
          <w:rStyle w:val="hljs-keyword"/>
          <w:rFonts w:ascii="Calibri" w:hAnsi="Calibri" w:cs="Calibri"/>
          <w:sz w:val="24"/>
          <w:szCs w:val="24"/>
        </w:rPr>
        <w:t>retu</w:t>
      </w:r>
      <w:r w:rsidRPr="00A57B41">
        <w:rPr>
          <w:rStyle w:val="hljs-keyword"/>
          <w:rFonts w:ascii="Calibri" w:hAnsi="Calibri" w:cs="Calibri"/>
          <w:sz w:val="24"/>
          <w:szCs w:val="24"/>
        </w:rPr>
        <w:t xml:space="preserve">rn </w:t>
      </w:r>
      <w:proofErr w:type="spellStart"/>
      <w:r w:rsidRPr="00A57B41">
        <w:rPr>
          <w:rStyle w:val="hljs-keyword"/>
          <w:rFonts w:ascii="Calibri" w:hAnsi="Calibri" w:cs="Calibri"/>
          <w:sz w:val="24"/>
          <w:szCs w:val="24"/>
        </w:rPr>
        <w:t>newCourse</w:t>
      </w:r>
      <w:proofErr w:type="spellEnd"/>
    </w:p>
    <w:p w14:paraId="295BD87E" w14:textId="77777777" w:rsidR="00CA1B77" w:rsidRPr="00A57B41" w:rsidRDefault="00CA1B77" w:rsidP="00CA1B77">
      <w:pPr>
        <w:rPr>
          <w:rStyle w:val="hljs-keyword"/>
          <w:rFonts w:ascii="Calibri" w:hAnsi="Calibri" w:cs="Calibri"/>
          <w:sz w:val="24"/>
          <w:szCs w:val="24"/>
        </w:rPr>
      </w:pPr>
    </w:p>
    <w:p w14:paraId="1AB16355" w14:textId="67E9913D" w:rsidR="00CA1B77" w:rsidRPr="00A57B41" w:rsidRDefault="00CA1B77" w:rsidP="00CA1B77">
      <w:pPr>
        <w:rPr>
          <w:rStyle w:val="hljs-keyword"/>
          <w:rFonts w:ascii="Calibri" w:hAnsi="Calibri" w:cs="Calibri"/>
          <w:b/>
          <w:bCs/>
          <w:sz w:val="28"/>
          <w:szCs w:val="28"/>
        </w:rPr>
      </w:pPr>
      <w:r w:rsidRPr="00A57B41">
        <w:rPr>
          <w:rStyle w:val="hljs-keyword"/>
          <w:rFonts w:ascii="Calibri" w:hAnsi="Calibri" w:cs="Calibri"/>
          <w:b/>
          <w:bCs/>
          <w:sz w:val="28"/>
          <w:szCs w:val="28"/>
        </w:rPr>
        <w:t>Printing Course Info:</w:t>
      </w:r>
    </w:p>
    <w:p w14:paraId="0F68B098" w14:textId="77777777" w:rsidR="00CA1B77" w:rsidRPr="00A57B41" w:rsidRDefault="00CA1B77" w:rsidP="00CA1B77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function </w:t>
      </w:r>
      <w:proofErr w:type="spellStart"/>
      <w:r w:rsidRPr="00A57B41">
        <w:rPr>
          <w:rFonts w:ascii="Calibri" w:hAnsi="Calibri" w:cs="Calibri"/>
          <w:color w:val="000000" w:themeColor="text1"/>
          <w:sz w:val="24"/>
          <w:szCs w:val="24"/>
        </w:rPr>
        <w:t>searchCourse</w:t>
      </w:r>
      <w:proofErr w:type="spellEnd"/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(Tree&lt;Course&gt; courses, String </w:t>
      </w:r>
      <w:proofErr w:type="spellStart"/>
      <w:r w:rsidRPr="00A57B41">
        <w:rPr>
          <w:rFonts w:ascii="Calibri" w:hAnsi="Calibri" w:cs="Calibri"/>
          <w:color w:val="000000" w:themeColor="text1"/>
          <w:sz w:val="24"/>
          <w:szCs w:val="24"/>
        </w:rPr>
        <w:t>courseNumber</w:t>
      </w:r>
      <w:proofErr w:type="spellEnd"/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) {  </w:t>
      </w:r>
    </w:p>
    <w:p w14:paraId="3E4B5F61" w14:textId="661EA0ED" w:rsidR="00CA1B77" w:rsidRPr="00A57B41" w:rsidRDefault="00CA1B77" w:rsidP="00CA1B77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if the tree is not empty </w:t>
      </w:r>
    </w:p>
    <w:p w14:paraId="6C96F3DD" w14:textId="77777777" w:rsidR="00CA1B77" w:rsidRPr="00A57B41" w:rsidRDefault="00CA1B77" w:rsidP="00CA1B77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    search for </w:t>
      </w:r>
      <w:proofErr w:type="spellStart"/>
      <w:r w:rsidRPr="00A57B41">
        <w:rPr>
          <w:rFonts w:ascii="Calibri" w:hAnsi="Calibri" w:cs="Calibri"/>
          <w:color w:val="000000" w:themeColor="text1"/>
          <w:sz w:val="24"/>
          <w:szCs w:val="24"/>
        </w:rPr>
        <w:t>courseNumber</w:t>
      </w:r>
      <w:proofErr w:type="spellEnd"/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in the tree  </w:t>
      </w:r>
    </w:p>
    <w:p w14:paraId="76164723" w14:textId="4E526FC0" w:rsidR="00CA1B77" w:rsidRPr="00A57B41" w:rsidRDefault="00CA1B77" w:rsidP="00CA1B77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    if the course is found </w:t>
      </w:r>
    </w:p>
    <w:p w14:paraId="4FB41275" w14:textId="77777777" w:rsidR="00CA1B77" w:rsidRPr="00A57B41" w:rsidRDefault="00CA1B77" w:rsidP="00CA1B77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        print the course title and course number  </w:t>
      </w:r>
    </w:p>
    <w:p w14:paraId="4A34FF60" w14:textId="77777777" w:rsidR="00CA1B77" w:rsidRPr="00A57B41" w:rsidRDefault="00CA1B77" w:rsidP="00CA1B77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        for each prerequisite in the course’s prerequisites {  </w:t>
      </w:r>
    </w:p>
    <w:p w14:paraId="23642633" w14:textId="631FC6C6" w:rsidR="00CA1B77" w:rsidRPr="00A57B41" w:rsidRDefault="00CA1B77" w:rsidP="00CA1B77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            print the prerequisite course details</w:t>
      </w:r>
    </w:p>
    <w:p w14:paraId="541A2CE5" w14:textId="699428D7" w:rsidR="00CA1B77" w:rsidRPr="00A57B41" w:rsidRDefault="00CA1B77" w:rsidP="00CA1B77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    else </w:t>
      </w:r>
    </w:p>
    <w:p w14:paraId="0B393A24" w14:textId="77777777" w:rsidR="00CA1B77" w:rsidRPr="00A57B41" w:rsidRDefault="00CA1B77" w:rsidP="00CA1B77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        print "Course not found"  </w:t>
      </w:r>
    </w:p>
    <w:p w14:paraId="6FF0B9D6" w14:textId="73EF9D77" w:rsidR="00CA1B77" w:rsidRPr="00A57B41" w:rsidRDefault="00CA1B77" w:rsidP="00CA1B77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2F647118" w14:textId="2D1950B5" w:rsidR="00A57B41" w:rsidRPr="00A57B41" w:rsidRDefault="00A57B41" w:rsidP="00CA1B77">
      <w:pPr>
        <w:spacing w:line="240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A57B41">
        <w:rPr>
          <w:rFonts w:ascii="Calibri" w:hAnsi="Calibri" w:cs="Calibri"/>
          <w:b/>
          <w:bCs/>
          <w:color w:val="000000" w:themeColor="text1"/>
          <w:sz w:val="28"/>
          <w:szCs w:val="28"/>
        </w:rPr>
        <w:t>Menu Options:</w:t>
      </w:r>
    </w:p>
    <w:p w14:paraId="7282CD24" w14:textId="0B5EA3B1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function </w:t>
      </w:r>
      <w:proofErr w:type="spellStart"/>
      <w:r w:rsidRPr="00A57B41">
        <w:rPr>
          <w:rFonts w:ascii="Calibri" w:hAnsi="Calibri" w:cs="Calibri"/>
          <w:color w:val="000000" w:themeColor="text1"/>
          <w:sz w:val="24"/>
          <w:szCs w:val="24"/>
        </w:rPr>
        <w:t>displayMenu</w:t>
      </w:r>
      <w:proofErr w:type="spellEnd"/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() </w:t>
      </w:r>
    </w:p>
    <w:p w14:paraId="1F04C196" w14:textId="77777777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print "1: Load course data"  </w:t>
      </w:r>
    </w:p>
    <w:p w14:paraId="1483535D" w14:textId="77777777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print "2: Show all courses"  </w:t>
      </w:r>
    </w:p>
    <w:p w14:paraId="0D21CF49" w14:textId="77777777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print "3: Show course details and prerequisites"  </w:t>
      </w:r>
    </w:p>
    <w:p w14:paraId="4FF87874" w14:textId="77777777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lastRenderedPageBreak/>
        <w:t xml:space="preserve">    print "9: Exit"</w:t>
      </w:r>
    </w:p>
    <w:p w14:paraId="5F43C21E" w14:textId="6091AF21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get user choice </w:t>
      </w:r>
    </w:p>
    <w:p w14:paraId="457AEBC3" w14:textId="21FA6238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if choice is 1   </w:t>
      </w:r>
    </w:p>
    <w:p w14:paraId="17B38324" w14:textId="77777777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    call </w:t>
      </w:r>
      <w:proofErr w:type="spellStart"/>
      <w:r w:rsidRPr="00A57B41">
        <w:rPr>
          <w:rFonts w:ascii="Calibri" w:hAnsi="Calibri" w:cs="Calibri"/>
          <w:color w:val="000000" w:themeColor="text1"/>
          <w:sz w:val="24"/>
          <w:szCs w:val="24"/>
        </w:rPr>
        <w:t>loadFile</w:t>
      </w:r>
      <w:proofErr w:type="spellEnd"/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function  </w:t>
      </w:r>
    </w:p>
    <w:p w14:paraId="5CBAB3C0" w14:textId="034C5235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else if choice is 2 </w:t>
      </w:r>
    </w:p>
    <w:p w14:paraId="018EA505" w14:textId="77777777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    call </w:t>
      </w:r>
      <w:proofErr w:type="spellStart"/>
      <w:r w:rsidRPr="00A57B41">
        <w:rPr>
          <w:rFonts w:ascii="Calibri" w:hAnsi="Calibri" w:cs="Calibri"/>
          <w:color w:val="000000" w:themeColor="text1"/>
          <w:sz w:val="24"/>
          <w:szCs w:val="24"/>
        </w:rPr>
        <w:t>printAllCourses</w:t>
      </w:r>
      <w:proofErr w:type="spellEnd"/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function  </w:t>
      </w:r>
    </w:p>
    <w:p w14:paraId="585D633E" w14:textId="5325CF74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else if choice is 3 </w:t>
      </w:r>
    </w:p>
    <w:p w14:paraId="11B524BC" w14:textId="77777777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    call </w:t>
      </w:r>
      <w:proofErr w:type="spellStart"/>
      <w:r w:rsidRPr="00A57B41">
        <w:rPr>
          <w:rFonts w:ascii="Calibri" w:hAnsi="Calibri" w:cs="Calibri"/>
          <w:color w:val="000000" w:themeColor="text1"/>
          <w:sz w:val="24"/>
          <w:szCs w:val="24"/>
        </w:rPr>
        <w:t>searchCourse</w:t>
      </w:r>
      <w:proofErr w:type="spellEnd"/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function  </w:t>
      </w:r>
    </w:p>
    <w:p w14:paraId="6D4EEBC1" w14:textId="53C427F0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 else if choice is 9  </w:t>
      </w:r>
    </w:p>
    <w:p w14:paraId="2F97A904" w14:textId="419B6499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    end program  </w:t>
      </w:r>
    </w:p>
    <w:p w14:paraId="3416FBEF" w14:textId="77777777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6C2B0C6A" w14:textId="631852C5" w:rsidR="00A57B41" w:rsidRPr="00A57B41" w:rsidRDefault="00A57B41" w:rsidP="00A57B41">
      <w:pPr>
        <w:spacing w:line="240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A57B41">
        <w:rPr>
          <w:rFonts w:ascii="Calibri" w:hAnsi="Calibri" w:cs="Calibri"/>
          <w:b/>
          <w:bCs/>
          <w:color w:val="000000" w:themeColor="text1"/>
          <w:sz w:val="28"/>
          <w:szCs w:val="28"/>
        </w:rPr>
        <w:t>Sorting and printing the Courses:</w:t>
      </w:r>
    </w:p>
    <w:p w14:paraId="6744C0AE" w14:textId="53558BEC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function </w:t>
      </w:r>
      <w:proofErr w:type="spellStart"/>
      <w:r w:rsidRPr="00A57B41">
        <w:rPr>
          <w:rFonts w:ascii="Calibri" w:hAnsi="Calibri" w:cs="Calibri"/>
          <w:color w:val="000000" w:themeColor="text1"/>
          <w:sz w:val="24"/>
          <w:szCs w:val="24"/>
        </w:rPr>
        <w:t>printAllCourses</w:t>
      </w:r>
      <w:proofErr w:type="spellEnd"/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(Vector&lt;Course&gt; courses) </w:t>
      </w:r>
    </w:p>
    <w:p w14:paraId="53A0B3CB" w14:textId="77777777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sort the courses by course number  </w:t>
      </w:r>
    </w:p>
    <w:p w14:paraId="571E51C1" w14:textId="77777777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for each course in the list {  </w:t>
      </w:r>
    </w:p>
    <w:p w14:paraId="57A0BDF9" w14:textId="02A33234" w:rsidR="00A57B41" w:rsidRPr="00A57B41" w:rsidRDefault="00A57B41" w:rsidP="00A57B4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57B41">
        <w:rPr>
          <w:rFonts w:ascii="Calibri" w:hAnsi="Calibri" w:cs="Calibri"/>
          <w:color w:val="000000" w:themeColor="text1"/>
          <w:sz w:val="24"/>
          <w:szCs w:val="24"/>
        </w:rPr>
        <w:t xml:space="preserve">        print the course number and title </w:t>
      </w:r>
    </w:p>
    <w:sectPr w:rsidR="00A57B41" w:rsidRPr="00A57B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6950866">
    <w:abstractNumId w:val="8"/>
  </w:num>
  <w:num w:numId="2" w16cid:durableId="2045864956">
    <w:abstractNumId w:val="6"/>
  </w:num>
  <w:num w:numId="3" w16cid:durableId="668603025">
    <w:abstractNumId w:val="5"/>
  </w:num>
  <w:num w:numId="4" w16cid:durableId="490609674">
    <w:abstractNumId w:val="4"/>
  </w:num>
  <w:num w:numId="5" w16cid:durableId="1179541555">
    <w:abstractNumId w:val="7"/>
  </w:num>
  <w:num w:numId="6" w16cid:durableId="1596401191">
    <w:abstractNumId w:val="3"/>
  </w:num>
  <w:num w:numId="7" w16cid:durableId="1771582399">
    <w:abstractNumId w:val="2"/>
  </w:num>
  <w:num w:numId="8" w16cid:durableId="338393138">
    <w:abstractNumId w:val="1"/>
  </w:num>
  <w:num w:numId="9" w16cid:durableId="76842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490A"/>
    <w:rsid w:val="00A57B41"/>
    <w:rsid w:val="00AA1D8D"/>
    <w:rsid w:val="00B221C5"/>
    <w:rsid w:val="00B47730"/>
    <w:rsid w:val="00CA1B77"/>
    <w:rsid w:val="00CB0664"/>
    <w:rsid w:val="00D6597E"/>
    <w:rsid w:val="00E00E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64FA6"/>
  <w14:defaultImageDpi w14:val="300"/>
  <w15:docId w15:val="{429434E8-91EA-C544-AC98-A9BB35A5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function">
    <w:name w:val="hljs-function"/>
    <w:basedOn w:val="DefaultParagraphFont"/>
    <w:rsid w:val="00CA1B77"/>
  </w:style>
  <w:style w:type="character" w:customStyle="1" w:styleId="hljs-title">
    <w:name w:val="hljs-title"/>
    <w:basedOn w:val="DefaultParagraphFont"/>
    <w:rsid w:val="00CA1B77"/>
  </w:style>
  <w:style w:type="character" w:customStyle="1" w:styleId="hljs-params">
    <w:name w:val="hljs-params"/>
    <w:basedOn w:val="DefaultParagraphFont"/>
    <w:rsid w:val="00CA1B77"/>
  </w:style>
  <w:style w:type="character" w:customStyle="1" w:styleId="hljs-keyword">
    <w:name w:val="hljs-keyword"/>
    <w:basedOn w:val="DefaultParagraphFont"/>
    <w:rsid w:val="00CA1B77"/>
  </w:style>
  <w:style w:type="character" w:customStyle="1" w:styleId="hljs-string">
    <w:name w:val="hljs-string"/>
    <w:basedOn w:val="DefaultParagraphFont"/>
    <w:rsid w:val="00CA1B77"/>
  </w:style>
  <w:style w:type="character" w:customStyle="1" w:styleId="hljs-number">
    <w:name w:val="hljs-number"/>
    <w:basedOn w:val="DefaultParagraphFont"/>
    <w:rsid w:val="00CA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5918">
          <w:marLeft w:val="0"/>
          <w:marRight w:val="0"/>
          <w:marTop w:val="0"/>
          <w:marBottom w:val="431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905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3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0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02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37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33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5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76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8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9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8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8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36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85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2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44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5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0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33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4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8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1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2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8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2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420259">
          <w:marLeft w:val="0"/>
          <w:marRight w:val="0"/>
          <w:marTop w:val="0"/>
          <w:marBottom w:val="431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680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5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0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1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89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70332">
          <w:marLeft w:val="0"/>
          <w:marRight w:val="0"/>
          <w:marTop w:val="0"/>
          <w:marBottom w:val="431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868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36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1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27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62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8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6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6351">
          <w:marLeft w:val="0"/>
          <w:marRight w:val="0"/>
          <w:marTop w:val="0"/>
          <w:marBottom w:val="431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376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5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7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9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53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2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5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7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5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98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22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5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00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1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5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6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8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9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935197">
          <w:marLeft w:val="0"/>
          <w:marRight w:val="0"/>
          <w:marTop w:val="0"/>
          <w:marBottom w:val="431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342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2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4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7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9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6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Margaret G. Dixon</cp:lastModifiedBy>
  <cp:revision>2</cp:revision>
  <dcterms:created xsi:type="dcterms:W3CDTF">2025-03-03T17:35:00Z</dcterms:created>
  <dcterms:modified xsi:type="dcterms:W3CDTF">2025-03-03T17:35:00Z</dcterms:modified>
  <cp:category/>
</cp:coreProperties>
</file>